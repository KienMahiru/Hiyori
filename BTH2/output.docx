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Lớp có nhiều sinh viên điểm A là lớp 20222FE6051001 có 20 sinh viên</w:t>
        <w:br/>
        <w:t>Tổng số sinh viên trượt môn:87</w:t>
        <w:br/>
        <w:br/>
        <w:t>Tổng số sinh viên đi thi: 519 sinh viên</w:t>
        <w:br/>
        <w:t>Tổng số sinh viên qua môn: 432 sinh viên (83.23699421965318%)</w:t>
        <w:br/>
        <w:t>Tổng số sinh viên trượt môn: 87 sinh viên (16.76300578034682%)</w:t>
        <w:br/>
        <w:br/>
      </w:r>
    </w:p>
    <w:p>
      <w:r>
        <w:drawing>
          <wp:inline xmlns:a="http://schemas.openxmlformats.org/drawingml/2006/main" xmlns:pic="http://schemas.openxmlformats.org/drawingml/2006/picture">
            <wp:extent cx="109728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4592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